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🗓️ How to Use the Logitech Tap Scheduler</w:t>
      </w:r>
    </w:p>
    <w:p>
      <w:pPr>
        <w:pStyle w:val="Heading2"/>
      </w:pPr>
      <w:r>
        <w:t>✅ What is the Logitech Tap Scheduler?</w:t>
      </w:r>
    </w:p>
    <w:p>
      <w:r>
        <w:t>The Logitech Tap Scheduler is a wall-mounted touchscreen display outside of meeting rooms. It shows real-time room availability and allows you to reserve a space instantly.</w:t>
      </w:r>
    </w:p>
    <w:p>
      <w:pPr>
        <w:pStyle w:val="Heading2"/>
      </w:pPr>
      <w:r>
        <w:t>✅ Check Room Availability</w:t>
      </w:r>
    </w:p>
    <w:p>
      <w:pPr>
        <w:pStyle w:val="ListBullet"/>
      </w:pPr>
      <w:r>
        <w:t>Look for a green or red background on the Tap Scheduler.</w:t>
      </w:r>
    </w:p>
    <w:p>
      <w:pPr>
        <w:pStyle w:val="ListBullet"/>
      </w:pPr>
      <w:r>
        <w:t>Green = Room is available.</w:t>
      </w:r>
    </w:p>
    <w:p>
      <w:pPr>
        <w:pStyle w:val="ListBullet"/>
      </w:pPr>
      <w:r>
        <w:t>Red = Room is currently booked.</w:t>
      </w:r>
    </w:p>
    <w:p>
      <w:pPr>
        <w:pStyle w:val="Heading2"/>
      </w:pPr>
      <w:r>
        <w:t>✅ Book a Room On-The-Fly</w:t>
      </w:r>
    </w:p>
    <w:p>
      <w:pPr>
        <w:pStyle w:val="ListBullet"/>
      </w:pPr>
      <w:r>
        <w:t>Tap the screen if it's asleep.</w:t>
      </w:r>
    </w:p>
    <w:p>
      <w:pPr>
        <w:pStyle w:val="ListBullet"/>
      </w:pPr>
      <w:r>
        <w:t>Tap the ‘Reserve’ or ‘Book Now’ button.</w:t>
      </w:r>
    </w:p>
    <w:p>
      <w:pPr>
        <w:pStyle w:val="ListBullet"/>
      </w:pPr>
      <w:r>
        <w:t>Select the duration (e.g., 15, 30, or 60 minutes).</w:t>
      </w:r>
    </w:p>
    <w:p>
      <w:pPr>
        <w:pStyle w:val="ListBullet"/>
      </w:pPr>
      <w:r>
        <w:t>Tap ‘Confirm’ – the room is now reserved.</w:t>
      </w:r>
    </w:p>
    <w:p>
      <w:pPr>
        <w:pStyle w:val="Heading2"/>
      </w:pPr>
      <w:r>
        <w:t>✅ Book Through Outlook or Google Calendar</w:t>
      </w:r>
    </w:p>
    <w:p>
      <w:pPr>
        <w:pStyle w:val="ListBullet"/>
      </w:pPr>
      <w:r>
        <w:t>Open your calendar app (Outlook, Google, etc.).</w:t>
      </w:r>
    </w:p>
    <w:p>
      <w:pPr>
        <w:pStyle w:val="ListBullet"/>
      </w:pPr>
      <w:r>
        <w:t>Create a new meeting and add the room name as a participant or in the location field.</w:t>
      </w:r>
    </w:p>
    <w:p>
      <w:pPr>
        <w:pStyle w:val="ListBullet"/>
      </w:pPr>
      <w:r>
        <w:t>Send the invite – the meeting will appear on the Tap Scheduler display outside the room.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